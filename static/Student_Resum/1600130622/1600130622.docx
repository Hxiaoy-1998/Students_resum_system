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基本信息：</w:t>
        <w:br/>
        <w:t>基本信息尚无</w:t>
        <w:br/>
        <w:t>个人总结：</w:t>
        <w:br/>
        <w:t>基本信息尚无</w:t>
        <w:br/>
        <w:t>教育经历</w:t>
        <w:br/>
        <w:t>基本信息尚无</w:t>
        <w:br/>
        <w:t>项目经历</w:t>
        <w:br/>
        <w:t>基本信息尚无</w:t>
        <w:br/>
        <w:t>证书及其他</w:t>
        <w:br/>
        <w:t>基本信息尚无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