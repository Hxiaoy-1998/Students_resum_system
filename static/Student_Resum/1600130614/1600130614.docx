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基本信息：</w:t>
        <w:br/>
        <w:t>侯潇洋</w:t>
        <w:br/>
        <w:br/>
        <w:t>151-1514-6509 | 1263896586@qq.com | 湖 南微信：h1263896586</w:t>
        <w:br/>
        <w:br/>
        <w:t>2019本科在读 | 求职意向：java开发（实习）</w:t>
        <w:br/>
        <w:br/>
        <w:br/>
        <w:t>个人总结：</w:t>
        <w:br/>
        <w:t>大四本科在读，有过web应用开发经验，基于spring框架开发的经验，独立完成过基于javaScript，spring框架的web开发。熟练掌握java语言，掌握面向对象编程。</w:t>
        <w:br/>
        <w:br/>
        <w:t>熟练SSM框架并做过实际项目，熟悉springboot的开发。</w:t>
        <w:br/>
        <w:br/>
        <w:t>了解前端框架如bootstrap，JQuery可以做出基本的布局和应用。了解MySQL数据库的使用。</w:t>
        <w:br/>
        <w:br/>
        <w:t>了解数据基础数据结构和基础算法。</w:t>
        <w:br/>
        <w:br/>
        <w:t>了解Hbuild，Eclipse，Myeclipse等开发工具的使用。了解多线程，熟悉高并发。</w:t>
        <w:br/>
        <w:br/>
        <w:t>熟悉相关消息总线，kafka。</w:t>
        <w:br/>
        <w:br/>
        <w:br/>
        <w:t>教育经历</w:t>
        <w:br/>
        <w:t>怀化学院：2016年9月 - 2020年6月</w:t>
        <w:br/>
        <w:br/>
        <w:t>软件工程 本科：湖南怀化</w:t>
        <w:br/>
        <w:br/>
        <w:br/>
        <w:t>项目经历</w:t>
        <w:br/>
        <w:t>项目名称</w:t>
        <w:br/>
        <w:br/>
        <w:t>独立开发该系统“教师信息管理系统（Spring框架开发）”。</w:t>
        <w:br/>
        <w:br/>
        <w:t>1.具有登录注册，教师信息增删查改，文件上传下载等基本功能。</w:t>
        <w:br/>
        <w:br/>
        <w:t>2.使用SSM框架开发的web项目，java语言完成制作。</w:t>
        <w:br/>
        <w:br/>
        <w:t>3.使用一些基本前端技术jQuery ，ajax，Bootstrap来美化完善页面。</w:t>
        <w:br/>
        <w:br/>
        <w:t>4.用到JSON实现页面与后台数据交互。</w:t>
        <w:br/>
        <w:br/>
        <w:t>5.通过MySQL数据库将表与表之间做好关联，使用Mybatis关联映射实现多表联查，保证数据的一致性。</w:t>
        <w:br/>
        <w:br/>
        <w:t>6.最终实现了管理员的登录注册，教师信息的录入，删除，修改，查找。文件的上传下载。 独立开发“网上购书系统”。</w:t>
        <w:br/>
        <w:br/>
        <w:t>1.使用servlet+MVC模型+java语言开发。</w:t>
        <w:br/>
        <w:br/>
        <w:t>2.通过对数据库MySQL的操作，完成书本信息的添加、删除、查找、修改。</w:t>
        <w:br/>
        <w:br/>
        <w:t>3.应用tomcat部署项目实现HTML页面的响应。</w:t>
        <w:br/>
        <w:br/>
        <w:t>4.最终实现了用户登录注册，购买、查询、取消购买的功能。与小组协作开发基于python的"学生管理系统"。</w:t>
        <w:br/>
        <w:br/>
        <w:t>1.主要负责前端页面的编写，前后端数据对接。</w:t>
        <w:br/>
        <w:br/>
        <w:t>2.基本上是使用Bootstrap，Jquery来完成页面的布局与美化。</w:t>
        <w:br/>
        <w:br/>
        <w:t>3.对div样式与css编写比较熟悉，通过Bootstrap的十二栅格来实现页面的响应式布局，页面效果使用Jquery完成。</w:t>
        <w:br/>
        <w:t>证书及其他</w:t>
        <w:br/>
        <w:t>技能： MySQL，前端页面编写（熟练），后端代码编写（熟练），Eclipse等开发工具的使用（熟练） 证书/执照： 英语四级（CET-4）</w:t>
        <w:br/>
        <w:br/>
        <w:t>兴趣爱好：    喜欢了解新的技术信息，关注发布内容（明确要学习的东西），对电脑操作系统感兴趣，学习（基本上是自学一些专业技术，每天坚持学习至少两小时以上）。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