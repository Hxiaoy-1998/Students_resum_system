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基本信息：</w:t>
        <w:br/>
        <w:t>dwadwdawdwad</w:t>
        <w:br/>
        <w:br/>
        <w:t>fefesf</w:t>
        <w:br/>
        <w:br/>
        <w:t>grgsrfedesd</w:t>
        <w:br/>
        <w:br/>
        <w:t>gresdewdawd</w:t>
        <w:br/>
        <w:t>个人总结：</w:t>
        <w:br/>
        <w:t>fawdeawedr</w:t>
        <w:br/>
        <w:br/>
        <w:t>grhgththyrsdc</w:t>
        <w:br/>
        <w:br/>
        <w:t>fefrhtdcefde</w:t>
        <w:br/>
        <w:br/>
        <w:t>grgssfesfesg</w:t>
        <w:br/>
        <w:t>教育经历</w:t>
        <w:br/>
        <w:t>dwdegrgjskfmsefe</w:t>
        <w:br/>
        <w:br/>
        <w:t>gkrisejfdoisjdklse</w:t>
        <w:br/>
        <w:br/>
        <w:t>rgjrmskjfisfkemf</w:t>
        <w:br/>
        <w:br/>
        <w:t>fkejsksmdfsefs</w:t>
        <w:br/>
        <w:br/>
        <w:br/>
        <w:t>项目经历</w:t>
        <w:br/>
        <w:t>gsekfskelfsenfjes</w:t>
        <w:br/>
        <w:br/>
        <w:t>grkgskmrgsmflksf</w:t>
        <w:br/>
        <w:br/>
        <w:t>krgfkesmfsemfes</w:t>
        <w:br/>
        <w:br/>
        <w:br/>
        <w:t>证书及其他</w:t>
        <w:br/>
        <w:t>fselfselfkeslkgres</w:t>
        <w:br/>
        <w:br/>
        <w:t>grkgkmgsemfesf</w:t>
        <w:br/>
        <w:br/>
        <w:t>fesgfrsgr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